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4F32" w14:textId="77777777" w:rsidR="00D81333" w:rsidRDefault="00000000">
      <w:pPr>
        <w:pStyle w:val="Ttulo"/>
      </w:pPr>
      <w:r>
        <w:t>Manual de Instalación Completo - Confitería Santana Web</w:t>
      </w:r>
    </w:p>
    <w:p w14:paraId="5131FF77" w14:textId="77777777" w:rsidR="00D81333" w:rsidRDefault="00000000">
      <w:pPr>
        <w:pStyle w:val="Ttulo1"/>
      </w:pPr>
      <w:r>
        <w:t>i. Requerimientos previos a la instalación</w:t>
      </w:r>
    </w:p>
    <w:p w14:paraId="06224AF5" w14:textId="77777777" w:rsidR="00D81333" w:rsidRDefault="00000000">
      <w:r>
        <w:br/>
        <w:t>Para el correcto funcionamiento del sistema Confitería Santana Web, es necesario contar con una serie de requisitos previos, tanto a nivel de servidor como de servicios adicionales.</w:t>
      </w:r>
      <w:r>
        <w:br/>
      </w:r>
    </w:p>
    <w:p w14:paraId="6CA23A7F" w14:textId="77777777" w:rsidR="00D81333" w:rsidRDefault="00000000">
      <w:pPr>
        <w:pStyle w:val="Ttulo2"/>
      </w:pPr>
      <w:r>
        <w:t>1. Servidor web y configuración necesaria</w:t>
      </w:r>
    </w:p>
    <w:p w14:paraId="26AAFB65" w14:textId="77777777" w:rsidR="00D81333" w:rsidRDefault="00000000">
      <w:r>
        <w:br/>
        <w:t>- Sistema operativo recomendado: Linux (Debian, Ubuntu o similar)</w:t>
      </w:r>
      <w:r>
        <w:br/>
        <w:t>- Servidor de aplicaciones: Open Liberty v5 o superior</w:t>
      </w:r>
      <w:r>
        <w:br/>
        <w:t>- Java: JDK 17 o superior</w:t>
      </w:r>
      <w:r>
        <w:br/>
        <w:t>- Angular: No es necesario instalar Angular en el servidor si se compila previamente; basta con servir los archivos estáticos.</w:t>
      </w:r>
      <w:r>
        <w:br/>
        <w:t>- Servidor web estático (opcional): Nginx o Apache2, para servir el frontend compilado</w:t>
      </w:r>
      <w:r>
        <w:br/>
      </w:r>
    </w:p>
    <w:p w14:paraId="087B22D8" w14:textId="77777777" w:rsidR="00D81333" w:rsidRDefault="00000000">
      <w:pPr>
        <w:pStyle w:val="Ttulo2"/>
      </w:pPr>
      <w:r>
        <w:t>2. Servidor de base de datos y configuración necesaria</w:t>
      </w:r>
    </w:p>
    <w:p w14:paraId="76F46114" w14:textId="77777777" w:rsidR="00D81333" w:rsidRDefault="00000000">
      <w:r>
        <w:br/>
        <w:t>- MySQL: Versión 8 o superior</w:t>
      </w:r>
      <w:r>
        <w:br/>
        <w:t>- Usuario y base de datos:</w:t>
      </w:r>
      <w:r>
        <w:br/>
        <w:t xml:space="preserve">  - Crear una base de datos con nombre por ejemplo confiteria_db</w:t>
      </w:r>
      <w:r>
        <w:br/>
        <w:t xml:space="preserve">  - Crear un usuario con permisos de lectura/escritura</w:t>
      </w:r>
      <w:r>
        <w:br/>
        <w:t xml:space="preserve">  - Configurar el url, user y password en el archivo de configuración del backend (persistence.xml o propiedades externas)</w:t>
      </w:r>
      <w:r>
        <w:br/>
      </w:r>
    </w:p>
    <w:p w14:paraId="183D2757" w14:textId="77777777" w:rsidR="00D81333" w:rsidRDefault="00000000">
      <w:pPr>
        <w:pStyle w:val="Ttulo2"/>
      </w:pPr>
      <w:r>
        <w:t>3. Servicios o librerías necesarios</w:t>
      </w:r>
    </w:p>
    <w:p w14:paraId="7D1AFDCF" w14:textId="77777777" w:rsidR="00D81333" w:rsidRDefault="00000000">
      <w:r>
        <w:br/>
        <w:t>- Librerías backend (ya incluidas mediante Maven o Gradle en el proyecto):</w:t>
      </w:r>
      <w:r>
        <w:br/>
        <w:t xml:space="preserve">  - Jakarta EE / MicroProfile APIs</w:t>
      </w:r>
      <w:r>
        <w:br/>
        <w:t xml:space="preserve">  - Hibernate ORM</w:t>
      </w:r>
      <w:r>
        <w:br/>
        <w:t xml:space="preserve">  - JAX-RS</w:t>
      </w:r>
      <w:r>
        <w:br/>
        <w:t xml:space="preserve">  - JSON-P o JSON-B</w:t>
      </w:r>
      <w:r>
        <w:br/>
        <w:t>- Librerías frontend (ya incluidas mediante package.json):</w:t>
      </w:r>
      <w:r>
        <w:br/>
        <w:t xml:space="preserve">  - Angular</w:t>
      </w:r>
      <w:r>
        <w:br/>
        <w:t xml:space="preserve">  - RxJS</w:t>
      </w:r>
      <w:r>
        <w:br/>
      </w:r>
      <w:r>
        <w:lastRenderedPageBreak/>
        <w:t xml:space="preserve">  - Tailwind CSS + DaisyUI</w:t>
      </w:r>
      <w:r>
        <w:br/>
      </w:r>
    </w:p>
    <w:p w14:paraId="0F87D9CD" w14:textId="77777777" w:rsidR="00D81333" w:rsidRDefault="00000000">
      <w:pPr>
        <w:pStyle w:val="Ttulo2"/>
      </w:pPr>
      <w:r>
        <w:t>4. Otros</w:t>
      </w:r>
    </w:p>
    <w:p w14:paraId="69BB3AA7" w14:textId="77777777" w:rsidR="00D81333" w:rsidRDefault="00000000">
      <w:r>
        <w:br/>
        <w:t>- Acceso SSH al servidor Linux para subir archivos y configurar servicios</w:t>
      </w:r>
      <w:r>
        <w:br/>
        <w:t>- Acceso a puertos 8080 (backend) y 80 o 4200 (frontend, si se lanza directamente)</w:t>
      </w:r>
      <w:r>
        <w:br/>
        <w:t>- Editor de texto o consola para modificar configuraciones (ej. Vim, nano o VS Code vía SFTP)</w:t>
      </w:r>
      <w:r>
        <w:br/>
        <w:t>- Compilador de Angular (Node.js + npm) si se desea compilar directamente en el servidor (opcional)</w:t>
      </w:r>
      <w:r>
        <w:br/>
      </w:r>
    </w:p>
    <w:p w14:paraId="4EC606D0" w14:textId="77777777" w:rsidR="00D81333" w:rsidRDefault="00000000">
      <w:pPr>
        <w:pStyle w:val="Ttulo1"/>
      </w:pPr>
      <w:r>
        <w:t>ii. Instalación</w:t>
      </w:r>
    </w:p>
    <w:p w14:paraId="1E0033DA" w14:textId="77777777" w:rsidR="00D81333" w:rsidRDefault="00000000">
      <w:pPr>
        <w:pStyle w:val="Ttulo2"/>
      </w:pPr>
      <w:r>
        <w:t>1. Subida de la aplicación al servidor</w:t>
      </w:r>
    </w:p>
    <w:p w14:paraId="08D20751" w14:textId="77777777" w:rsidR="00D81333" w:rsidRDefault="00000000">
      <w:r>
        <w:t>Conéctate al servidor mediante SSH:</w:t>
      </w:r>
    </w:p>
    <w:p w14:paraId="7C6F6F16" w14:textId="77777777" w:rsidR="00D81333" w:rsidRDefault="00000000">
      <w:pPr>
        <w:pStyle w:val="Citadestacada"/>
      </w:pPr>
      <w:r>
        <w:t>ssh usuario@IP_DEL_SERVIDOR</w:t>
      </w:r>
    </w:p>
    <w:p w14:paraId="5A0595D4" w14:textId="77777777" w:rsidR="00D81333" w:rsidRDefault="00000000">
      <w:r>
        <w:t>Crea la estructura de carpetas:</w:t>
      </w:r>
    </w:p>
    <w:p w14:paraId="2351C327" w14:textId="77777777" w:rsidR="00D81333" w:rsidRDefault="00000000">
      <w:pPr>
        <w:pStyle w:val="Citadestacada"/>
      </w:pPr>
      <w:r>
        <w:br/>
        <w:t>mkdir -p ~/confiteria/backend</w:t>
      </w:r>
      <w:r>
        <w:br/>
        <w:t>mkdir -p ~/confiteria/frontend</w:t>
      </w:r>
      <w:r>
        <w:br/>
        <w:t>mkdir -p ~/confiteria/db</w:t>
      </w:r>
      <w:r>
        <w:br/>
      </w:r>
    </w:p>
    <w:p w14:paraId="12B8808B" w14:textId="77777777" w:rsidR="00D81333" w:rsidRDefault="00000000">
      <w:r>
        <w:t>Sube el archivo backend.war desde tu equipo local:</w:t>
      </w:r>
    </w:p>
    <w:p w14:paraId="4B281203" w14:textId="77777777" w:rsidR="00D81333" w:rsidRDefault="00000000">
      <w:pPr>
        <w:pStyle w:val="Citadestacada"/>
      </w:pPr>
      <w:r>
        <w:t>scp ruta/al/backend.war usuario@IP_DEL_SERVIDOR:~/confiteria/backend/</w:t>
      </w:r>
    </w:p>
    <w:p w14:paraId="5B47DBCC" w14:textId="77777777" w:rsidR="00D81333" w:rsidRDefault="00000000">
      <w:r>
        <w:t>Sube el frontend compilado (carpeta dist):</w:t>
      </w:r>
    </w:p>
    <w:p w14:paraId="6EC811B9" w14:textId="77777777" w:rsidR="00D81333" w:rsidRDefault="00000000">
      <w:pPr>
        <w:pStyle w:val="Citadestacada"/>
      </w:pPr>
      <w:r>
        <w:t>scp -r ruta/a/dist/confiteria-santana/ usuario@IP_DEL_SERVIDOR:~/confiteria/frontend/</w:t>
      </w:r>
    </w:p>
    <w:p w14:paraId="0C5CE6A3" w14:textId="77777777" w:rsidR="00D81333" w:rsidRDefault="00000000">
      <w:pPr>
        <w:pStyle w:val="Ttulo2"/>
      </w:pPr>
      <w:r>
        <w:t>2. Configuración del servidor</w:t>
      </w:r>
    </w:p>
    <w:p w14:paraId="6308BB94" w14:textId="77777777" w:rsidR="00D81333" w:rsidRDefault="00000000">
      <w:r>
        <w:t>Instala y configura MySQL:</w:t>
      </w:r>
    </w:p>
    <w:p w14:paraId="6110F7BA" w14:textId="77777777" w:rsidR="00D81333" w:rsidRDefault="00000000">
      <w:pPr>
        <w:pStyle w:val="Citadestacada"/>
      </w:pPr>
      <w:r>
        <w:br/>
        <w:t>sudo apt update</w:t>
      </w:r>
      <w:r>
        <w:br/>
      </w:r>
      <w:r>
        <w:lastRenderedPageBreak/>
        <w:t>sudo apt install mysql-server</w:t>
      </w:r>
      <w:r>
        <w:br/>
        <w:t>sudo mysql_secure_installation</w:t>
      </w:r>
      <w:r>
        <w:br/>
      </w:r>
    </w:p>
    <w:p w14:paraId="62FC880A" w14:textId="77777777" w:rsidR="00D81333" w:rsidRDefault="00000000">
      <w:r>
        <w:t>Accede a MySQL:</w:t>
      </w:r>
    </w:p>
    <w:p w14:paraId="0CFBCFF0" w14:textId="77777777" w:rsidR="00D81333" w:rsidRDefault="00000000">
      <w:pPr>
        <w:pStyle w:val="Citadestacada"/>
      </w:pPr>
      <w:r>
        <w:t>sudo mysql -u root -p</w:t>
      </w:r>
    </w:p>
    <w:p w14:paraId="3364D7AC" w14:textId="77777777" w:rsidR="00D81333" w:rsidRDefault="00000000">
      <w:r>
        <w:t>Dentro de MySQL, crea la base de datos y el usuario:</w:t>
      </w:r>
    </w:p>
    <w:p w14:paraId="3EB29EC7" w14:textId="77777777" w:rsidR="00D81333" w:rsidRDefault="00000000">
      <w:pPr>
        <w:pStyle w:val="Citadestacada"/>
      </w:pPr>
      <w:r>
        <w:br/>
        <w:t>CREATE DATABASE confiteria_db;</w:t>
      </w:r>
      <w:r>
        <w:br/>
        <w:t>CREATE USER 'confiteria_user'@'localhost' IDENTIFIED BY 'claveSegura123';</w:t>
      </w:r>
      <w:r>
        <w:br/>
        <w:t>GRANT ALL PRIVILEGES ON confiteria_db.* TO 'confiteria_user'@'localhost';</w:t>
      </w:r>
      <w:r>
        <w:br/>
        <w:t>FLUSH PRIVILEGES;</w:t>
      </w:r>
      <w:r>
        <w:br/>
        <w:t>EXIT;</w:t>
      </w:r>
      <w:r>
        <w:br/>
      </w:r>
    </w:p>
    <w:p w14:paraId="65820218" w14:textId="77777777" w:rsidR="00D81333" w:rsidRDefault="00000000">
      <w:r>
        <w:t>Descarga e instala Open Liberty:</w:t>
      </w:r>
    </w:p>
    <w:p w14:paraId="47974FB3" w14:textId="77777777" w:rsidR="00D81333" w:rsidRDefault="00000000">
      <w:pPr>
        <w:pStyle w:val="Citadestacada"/>
      </w:pPr>
      <w:r>
        <w:br/>
        <w:t>wget https://public.dhe.ibm.com/ibmdl/export/pub/software/websphere/wasdev/downloads/wlp/22.0.0.12/wlp-kernel-22.0.0.12.zip</w:t>
      </w:r>
      <w:r>
        <w:br/>
        <w:t>unzip wlp-kernel-22.0.0.12.zip -d ~/openliberty</w:t>
      </w:r>
      <w:r>
        <w:br/>
        <w:t>cd ~/openliberty/wlp/bin</w:t>
      </w:r>
      <w:r>
        <w:br/>
        <w:t>./server create confiteriaServer</w:t>
      </w:r>
      <w:r>
        <w:br/>
      </w:r>
    </w:p>
    <w:p w14:paraId="12D95EF8" w14:textId="77777777" w:rsidR="00D81333" w:rsidRDefault="00000000">
      <w:r>
        <w:t>Copia el archivo backend.war a la carpeta dropins:</w:t>
      </w:r>
    </w:p>
    <w:p w14:paraId="381D1ADF" w14:textId="77777777" w:rsidR="00D81333" w:rsidRDefault="00000000">
      <w:pPr>
        <w:pStyle w:val="Citadestacada"/>
      </w:pPr>
      <w:r>
        <w:t>cp ~/confiteria/backend/backend.war ~/openliberty/wlp/usr/servers/confiteriaServer/dropins/</w:t>
      </w:r>
    </w:p>
    <w:p w14:paraId="4F9CC17D" w14:textId="77777777" w:rsidR="00D81333" w:rsidRDefault="00000000">
      <w:r>
        <w:t>Edita el archivo server.xml:</w:t>
      </w:r>
    </w:p>
    <w:p w14:paraId="4BB7C881" w14:textId="77777777" w:rsidR="00D81333" w:rsidRDefault="00000000">
      <w:pPr>
        <w:pStyle w:val="Citadestacada"/>
      </w:pPr>
      <w:r>
        <w:t>nano ~/openliberty/wlp/usr/servers/confiteriaServer/server.xml</w:t>
      </w:r>
    </w:p>
    <w:p w14:paraId="6493CC83" w14:textId="77777777" w:rsidR="00D81333" w:rsidRDefault="00000000">
      <w:r>
        <w:t>Ejemplo de configuración mínima en server.xml:</w:t>
      </w:r>
    </w:p>
    <w:p w14:paraId="15199AA7" w14:textId="77777777" w:rsidR="00D81333" w:rsidRDefault="00000000">
      <w:pPr>
        <w:pStyle w:val="Citadestacada"/>
      </w:pPr>
      <w:r>
        <w:br/>
        <w:t>&lt;server&gt;</w:t>
      </w:r>
      <w:r>
        <w:br/>
      </w:r>
      <w:r>
        <w:lastRenderedPageBreak/>
        <w:t xml:space="preserve">    &lt;featureManager&gt;</w:t>
      </w:r>
      <w:r>
        <w:br/>
        <w:t xml:space="preserve">        &lt;feature&gt;jaxrs-2.1&lt;/feature&gt;</w:t>
      </w:r>
      <w:r>
        <w:br/>
        <w:t xml:space="preserve">        &lt;feature&gt;jsonb-1.0&lt;/feature&gt;</w:t>
      </w:r>
      <w:r>
        <w:br/>
        <w:t xml:space="preserve">        &lt;feature&gt;cdi-2.0&lt;/feature&gt;</w:t>
      </w:r>
      <w:r>
        <w:br/>
        <w:t xml:space="preserve">        &lt;feature&gt;jpa-2.2&lt;/feature&gt;</w:t>
      </w:r>
      <w:r>
        <w:br/>
        <w:t xml:space="preserve">    &lt;/featureManager&gt;</w:t>
      </w:r>
      <w:r>
        <w:br/>
      </w:r>
      <w:r>
        <w:br/>
        <w:t xml:space="preserve">    &lt;httpEndpoint id="defaultHttpEndpoint" host="*" httpPort="8080" /&gt;</w:t>
      </w:r>
      <w:r>
        <w:br/>
      </w:r>
      <w:r>
        <w:br/>
        <w:t xml:space="preserve">    &lt;dataSource id="MySQLDataSource" jndiName="jdbc/confiteriaDS"&gt;</w:t>
      </w:r>
      <w:r>
        <w:br/>
        <w:t xml:space="preserve">        &lt;jdbcDriver libraryRef="MySQLLib"/&gt;</w:t>
      </w:r>
      <w:r>
        <w:br/>
        <w:t xml:space="preserve">        &lt;properties databaseName="confiteria_db" serverName="localhost" portNumber="3306"</w:t>
      </w:r>
      <w:r>
        <w:br/>
        <w:t xml:space="preserve">                    user="confiteria_user" password="claveSegura123"/&gt;</w:t>
      </w:r>
      <w:r>
        <w:br/>
        <w:t xml:space="preserve">    &lt;/dataSource&gt;</w:t>
      </w:r>
      <w:r>
        <w:br/>
      </w:r>
      <w:r>
        <w:br/>
        <w:t xml:space="preserve">    &lt;library id="MySQLLib"&gt;</w:t>
      </w:r>
      <w:r>
        <w:br/>
        <w:t xml:space="preserve">        &lt;fileset dir="/home/usuario/mysql-connector-j-8.0.33" includes="mysql-connector-java-8.0.33.jar"/&gt;</w:t>
      </w:r>
      <w:r>
        <w:br/>
        <w:t xml:space="preserve">    &lt;/library&gt;</w:t>
      </w:r>
      <w:r>
        <w:br/>
      </w:r>
      <w:r>
        <w:br/>
        <w:t xml:space="preserve">    &lt;applicationMonitor updateTrigger="mbean"/&gt;</w:t>
      </w:r>
      <w:r>
        <w:br/>
        <w:t xml:space="preserve">    &lt;application type="war" location="backend.war" name="confiteriaApp"/&gt;</w:t>
      </w:r>
      <w:r>
        <w:br/>
        <w:t>&lt;/server&gt;</w:t>
      </w:r>
      <w:r>
        <w:br/>
      </w:r>
    </w:p>
    <w:p w14:paraId="124EC313" w14:textId="77777777" w:rsidR="00D81333" w:rsidRDefault="00000000">
      <w:r>
        <w:t>Inicia el servidor:</w:t>
      </w:r>
    </w:p>
    <w:p w14:paraId="729E7189" w14:textId="77777777" w:rsidR="00D81333" w:rsidRDefault="00000000">
      <w:pPr>
        <w:pStyle w:val="Citadestacada"/>
      </w:pPr>
      <w:r>
        <w:t>./server start confiteriaServer</w:t>
      </w:r>
    </w:p>
    <w:p w14:paraId="43769978" w14:textId="77777777" w:rsidR="00D81333" w:rsidRDefault="00000000">
      <w:pPr>
        <w:pStyle w:val="Ttulo2"/>
      </w:pPr>
      <w:r>
        <w:t>3. Servir el frontend con Nginx</w:t>
      </w:r>
    </w:p>
    <w:p w14:paraId="37EA5E72" w14:textId="77777777" w:rsidR="00D81333" w:rsidRDefault="00000000">
      <w:r>
        <w:t>Instala Nginx:</w:t>
      </w:r>
    </w:p>
    <w:p w14:paraId="35360AB0" w14:textId="77777777" w:rsidR="00D81333" w:rsidRDefault="00000000">
      <w:pPr>
        <w:pStyle w:val="Citadestacada"/>
      </w:pPr>
      <w:r>
        <w:t>sudo apt install nginx</w:t>
      </w:r>
    </w:p>
    <w:p w14:paraId="7544E284" w14:textId="77777777" w:rsidR="00D81333" w:rsidRDefault="00000000">
      <w:r>
        <w:t>Elimina la página por defecto y copia los archivos del frontend:</w:t>
      </w:r>
    </w:p>
    <w:p w14:paraId="6EB2E753" w14:textId="77777777" w:rsidR="00D81333" w:rsidRDefault="00000000">
      <w:pPr>
        <w:pStyle w:val="Citadestacada"/>
      </w:pPr>
      <w:r>
        <w:br/>
        <w:t>sudo rm /var/www/html/index.nginx-debian.html</w:t>
      </w:r>
      <w:r>
        <w:br/>
        <w:t>sudo cp -r ~/confiteria/frontend/* /var/www/html/</w:t>
      </w:r>
      <w:r>
        <w:br/>
      </w:r>
      <w:r>
        <w:lastRenderedPageBreak/>
        <w:t>sudo systemctl restart nginx</w:t>
      </w:r>
      <w:r>
        <w:br/>
      </w:r>
    </w:p>
    <w:p w14:paraId="60614147" w14:textId="77777777" w:rsidR="00D81333" w:rsidRDefault="00000000">
      <w:pPr>
        <w:pStyle w:val="Ttulo2"/>
      </w:pPr>
      <w:r>
        <w:t>4. Conexión entre backend y base de datos</w:t>
      </w:r>
    </w:p>
    <w:p w14:paraId="0E1230D0" w14:textId="77777777" w:rsidR="00D81333" w:rsidRDefault="00000000">
      <w:r>
        <w:t>Edita el archivo persistence.xml y configura la conexión:</w:t>
      </w:r>
    </w:p>
    <w:p w14:paraId="6AE7643E" w14:textId="77777777" w:rsidR="00D81333" w:rsidRDefault="00000000">
      <w:pPr>
        <w:pStyle w:val="Citadestacada"/>
      </w:pPr>
      <w:r>
        <w:br/>
        <w:t>&lt;property name="javax.persistence.jdbc.url" value="jdbc:mysql://localhost:3306/confiteria_db"/&gt;</w:t>
      </w:r>
      <w:r>
        <w:br/>
        <w:t>&lt;property name="javax.persistence.jdbc.user" value="confiteria_user"/&gt;</w:t>
      </w:r>
      <w:r>
        <w:br/>
        <w:t>&lt;property name="javax.persistence.jdbc.password" value="claveSegura123"/&gt;</w:t>
      </w:r>
      <w:r>
        <w:br/>
      </w:r>
    </w:p>
    <w:p w14:paraId="49FD7FB5" w14:textId="77777777" w:rsidR="00D81333" w:rsidRDefault="00000000">
      <w:r>
        <w:t>Reinicia el servidor para aplicar cambios:</w:t>
      </w:r>
    </w:p>
    <w:p w14:paraId="1D190CDC" w14:textId="77777777" w:rsidR="00D81333" w:rsidRDefault="00000000">
      <w:pPr>
        <w:pStyle w:val="Citadestacada"/>
      </w:pPr>
      <w:r>
        <w:t>./server restart confiteriaServer</w:t>
      </w:r>
    </w:p>
    <w:p w14:paraId="650F200C" w14:textId="77777777" w:rsidR="00D81333" w:rsidRDefault="00000000">
      <w:pPr>
        <w:pStyle w:val="Ttulo2"/>
      </w:pPr>
      <w:r>
        <w:t>5. Configuración de firewall y dominio</w:t>
      </w:r>
    </w:p>
    <w:p w14:paraId="104D5B2E" w14:textId="77777777" w:rsidR="00D81333" w:rsidRDefault="00000000">
      <w:r>
        <w:t>Abre los puertos necesarios en el firewall:</w:t>
      </w:r>
    </w:p>
    <w:p w14:paraId="02AFBFFE" w14:textId="77777777" w:rsidR="00D81333" w:rsidRDefault="00000000">
      <w:pPr>
        <w:pStyle w:val="Citadestacada"/>
      </w:pPr>
      <w:r>
        <w:br/>
        <w:t>sudo ufw allow OpenSSH</w:t>
      </w:r>
      <w:r>
        <w:br/>
        <w:t>sudo ufw allow 80</w:t>
      </w:r>
      <w:r>
        <w:br/>
        <w:t>sudo ufw allow 8080</w:t>
      </w:r>
      <w:r>
        <w:br/>
        <w:t>sudo ufw enable</w:t>
      </w:r>
      <w:r>
        <w:br/>
      </w:r>
    </w:p>
    <w:p w14:paraId="2B65234E" w14:textId="77777777" w:rsidR="00D81333" w:rsidRDefault="00000000">
      <w:r>
        <w:t>Si tienes dominio, apunta los registros DNS A al servidor y edita el archivo de configuración de Nginx:</w:t>
      </w:r>
    </w:p>
    <w:p w14:paraId="62082B5F" w14:textId="77777777" w:rsidR="00D81333" w:rsidRDefault="00000000">
      <w:pPr>
        <w:pStyle w:val="Citadestacada"/>
      </w:pPr>
      <w:r>
        <w:t>sudo nano /etc/nginx/sites-available/default</w:t>
      </w:r>
    </w:p>
    <w:p w14:paraId="2D22C786" w14:textId="77777777" w:rsidR="008A2C7A" w:rsidRDefault="008A2C7A"/>
    <w:p w14:paraId="6F3739E6" w14:textId="77777777" w:rsidR="008A2C7A" w:rsidRDefault="008A2C7A"/>
    <w:p w14:paraId="25EA5B92" w14:textId="77777777" w:rsidR="008A2C7A" w:rsidRDefault="008A2C7A"/>
    <w:p w14:paraId="49965C94" w14:textId="77777777" w:rsidR="008A2C7A" w:rsidRDefault="008A2C7A"/>
    <w:p w14:paraId="6E74C9A7" w14:textId="2AC7AF21" w:rsidR="00D81333" w:rsidRDefault="00000000">
      <w:proofErr w:type="spellStart"/>
      <w:r>
        <w:t>Ejemplo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para un dominio:</w:t>
      </w:r>
    </w:p>
    <w:p w14:paraId="11690C53" w14:textId="77777777" w:rsidR="00D81333" w:rsidRDefault="00000000">
      <w:pPr>
        <w:pStyle w:val="Citadestacada"/>
      </w:pPr>
      <w:r>
        <w:lastRenderedPageBreak/>
        <w:br/>
        <w:t>server {</w:t>
      </w:r>
      <w:r>
        <w:br/>
        <w:t xml:space="preserve">    listen 80;</w:t>
      </w:r>
      <w:r>
        <w:br/>
        <w:t xml:space="preserve">    server_name www.confiteriasantana.com;</w:t>
      </w:r>
      <w:r>
        <w:br/>
      </w:r>
      <w:r>
        <w:br/>
        <w:t xml:space="preserve">    root /var/www/html;</w:t>
      </w:r>
      <w:r>
        <w:br/>
        <w:t xml:space="preserve">    index index.html;</w:t>
      </w:r>
      <w:r>
        <w:br/>
      </w:r>
      <w:r>
        <w:br/>
        <w:t xml:space="preserve">    location / {</w:t>
      </w:r>
      <w:r>
        <w:br/>
        <w:t xml:space="preserve">        try_files $uri $uri/ =404;</w:t>
      </w:r>
      <w:r>
        <w:br/>
        <w:t xml:space="preserve">    }</w:t>
      </w:r>
      <w:r>
        <w:br/>
        <w:t>}</w:t>
      </w:r>
      <w:r>
        <w:br/>
      </w:r>
    </w:p>
    <w:p w14:paraId="060A7AFD" w14:textId="77777777" w:rsidR="00D81333" w:rsidRDefault="00000000">
      <w:r>
        <w:t>Reinicia Nginx:</w:t>
      </w:r>
    </w:p>
    <w:p w14:paraId="5B1CDD2D" w14:textId="77777777" w:rsidR="00D81333" w:rsidRDefault="00000000">
      <w:pPr>
        <w:pStyle w:val="Citadestacada"/>
      </w:pPr>
      <w:r>
        <w:t>sudo systemctl restart nginx</w:t>
      </w:r>
    </w:p>
    <w:p w14:paraId="7D5DFA0F" w14:textId="77777777" w:rsidR="00D81333" w:rsidRDefault="00000000">
      <w:pPr>
        <w:pStyle w:val="Ttulo2"/>
      </w:pPr>
      <w:r>
        <w:t>6. Activar HTTPS con Let's Encrypt (opcional)</w:t>
      </w:r>
    </w:p>
    <w:p w14:paraId="194F152D" w14:textId="77777777" w:rsidR="00D81333" w:rsidRDefault="00000000">
      <w:r>
        <w:t>Instala Certbot y activa HTTPS:</w:t>
      </w:r>
    </w:p>
    <w:p w14:paraId="09EC1F6A" w14:textId="77777777" w:rsidR="00D81333" w:rsidRDefault="00000000">
      <w:pPr>
        <w:pStyle w:val="Citadestacada"/>
      </w:pPr>
      <w:r>
        <w:br/>
        <w:t>sudo apt install certbot python3-certbot-nginx</w:t>
      </w:r>
      <w:r>
        <w:br/>
        <w:t>sudo certbot --nginx</w:t>
      </w:r>
      <w:r>
        <w:br/>
      </w:r>
    </w:p>
    <w:sectPr w:rsidR="00D81333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A9EE" w14:textId="77777777" w:rsidR="00F27394" w:rsidRDefault="00F27394" w:rsidP="00A01FA9">
      <w:pPr>
        <w:spacing w:after="0" w:line="240" w:lineRule="auto"/>
      </w:pPr>
      <w:r>
        <w:separator/>
      </w:r>
    </w:p>
  </w:endnote>
  <w:endnote w:type="continuationSeparator" w:id="0">
    <w:p w14:paraId="5DF10D0F" w14:textId="77777777" w:rsidR="00F27394" w:rsidRDefault="00F27394" w:rsidP="00A0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098FC" w14:textId="77777777" w:rsidR="00A01FA9" w:rsidRDefault="00A01FA9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0EBB5ACB" w14:textId="77777777" w:rsidR="00A01FA9" w:rsidRDefault="00A01F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34E8" w14:textId="77777777" w:rsidR="00F27394" w:rsidRDefault="00F27394" w:rsidP="00A01FA9">
      <w:pPr>
        <w:spacing w:after="0" w:line="240" w:lineRule="auto"/>
      </w:pPr>
      <w:r>
        <w:separator/>
      </w:r>
    </w:p>
  </w:footnote>
  <w:footnote w:type="continuationSeparator" w:id="0">
    <w:p w14:paraId="287B3DDE" w14:textId="77777777" w:rsidR="00F27394" w:rsidRDefault="00F27394" w:rsidP="00A0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45F7" w14:textId="5DCBD157" w:rsidR="00A01FA9" w:rsidRDefault="00A01FA9">
    <w:pPr>
      <w:pStyle w:val="Encabezado"/>
    </w:pPr>
    <w:proofErr w:type="spellStart"/>
    <w:r>
      <w:t>Instalación</w:t>
    </w:r>
    <w:proofErr w:type="spellEnd"/>
    <w:r>
      <w:t xml:space="preserve"> </w:t>
    </w:r>
    <w:proofErr w:type="spellStart"/>
    <w:r>
      <w:t>Confiteria</w:t>
    </w:r>
    <w:proofErr w:type="spellEnd"/>
    <w:r>
      <w:tab/>
    </w:r>
    <w:r>
      <w:tab/>
      <w:t xml:space="preserve">Antonio Escuchas </w:t>
    </w:r>
    <w:proofErr w:type="spellStart"/>
    <w:r>
      <w:t>Pegalajar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763591">
    <w:abstractNumId w:val="8"/>
  </w:num>
  <w:num w:numId="2" w16cid:durableId="1900634195">
    <w:abstractNumId w:val="6"/>
  </w:num>
  <w:num w:numId="3" w16cid:durableId="1103917171">
    <w:abstractNumId w:val="5"/>
  </w:num>
  <w:num w:numId="4" w16cid:durableId="1287004581">
    <w:abstractNumId w:val="4"/>
  </w:num>
  <w:num w:numId="5" w16cid:durableId="168521343">
    <w:abstractNumId w:val="7"/>
  </w:num>
  <w:num w:numId="6" w16cid:durableId="832571553">
    <w:abstractNumId w:val="3"/>
  </w:num>
  <w:num w:numId="7" w16cid:durableId="132910896">
    <w:abstractNumId w:val="2"/>
  </w:num>
  <w:num w:numId="8" w16cid:durableId="2029404877">
    <w:abstractNumId w:val="1"/>
  </w:num>
  <w:num w:numId="9" w16cid:durableId="195909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A2C7A"/>
    <w:rsid w:val="00A01FA9"/>
    <w:rsid w:val="00AA1D8D"/>
    <w:rsid w:val="00B47730"/>
    <w:rsid w:val="00CB0664"/>
    <w:rsid w:val="00D81333"/>
    <w:rsid w:val="00EB0656"/>
    <w:rsid w:val="00F273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7C13CA"/>
  <w14:defaultImageDpi w14:val="300"/>
  <w15:docId w15:val="{F0AE2C78-FC93-4677-80D7-1295F940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8A2C7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2C7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A2C7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A2C7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Escuchas Pegalajar</cp:lastModifiedBy>
  <cp:revision>3</cp:revision>
  <dcterms:created xsi:type="dcterms:W3CDTF">2025-06-14T09:15:00Z</dcterms:created>
  <dcterms:modified xsi:type="dcterms:W3CDTF">2025-06-15T09:52:00Z</dcterms:modified>
  <cp:category/>
</cp:coreProperties>
</file>